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alibri" w:hAnsi="Calibri"/>
          <w:sz w:val="24"/>
        </w:rPr>
        <w:t xml:space="preserve">T h e  O l d  M a n  a n d  t h e  S e a                                               Asiaing.com  </w:t>
      </w:r>
    </w:p>
    <w:p>
      <w:r>
        <w:rPr>
          <w:rFonts w:ascii="Calibri" w:hAnsi="Calibri"/>
          <w:sz w:val="24"/>
        </w:rPr>
        <w:t xml:space="preserve">- 1 -  </w:t>
      </w:r>
    </w:p>
    <w:p>
      <w:r>
        <w:rPr>
          <w:rFonts w:ascii="Calibri" w:hAnsi="Calibri"/>
          <w:sz w:val="24"/>
        </w:rPr>
        <w:t xml:space="preserve">The Old Man and the Sea </w:t>
      </w:r>
    </w:p>
    <w:p>
      <w:r>
        <w:rPr>
          <w:rFonts w:ascii="Calibri" w:hAnsi="Calibri"/>
          <w:sz w:val="24"/>
        </w:rPr>
        <w:t xml:space="preserve"> </w:t>
      </w:r>
    </w:p>
    <w:p>
      <w:r>
        <w:rPr>
          <w:rFonts w:ascii="Calibri" w:hAnsi="Calibri"/>
          <w:sz w:val="24"/>
        </w:rPr>
        <w:t xml:space="preserve">By Ernest Hemingway </w:t>
      </w:r>
    </w:p>
    <w:p>
      <w:r>
        <w:rPr>
          <w:rFonts w:ascii="Calibri" w:hAnsi="Calibri"/>
          <w:sz w:val="24"/>
        </w:rPr>
        <w:t xml:space="preserve"> </w:t>
      </w:r>
    </w:p>
    <w:p>
      <w:r>
        <w:rPr>
          <w:rFonts w:ascii="Calibri" w:hAnsi="Calibri"/>
          <w:sz w:val="24"/>
        </w:rPr>
        <w:t xml:space="preserve">www.Asiaing.com  </w:t>
      </w:r>
    </w:p>
    <w:p>
      <w:r>
        <w:rPr>
          <w:rFonts w:ascii="Calibri" w:hAnsi="Calibri"/>
          <w:sz w:val="24"/>
        </w:rPr>
        <w:t xml:space="preserve"> </w:t>
      </w:r>
    </w:p>
    <w:p>
      <w:r>
        <w:rPr>
          <w:rFonts w:ascii="Calibri" w:hAnsi="Calibri"/>
          <w:sz w:val="24"/>
        </w:rPr>
        <w:t xml:space="preserve"> </w:t>
      </w:r>
    </w:p>
    <w:p>
      <w:r>
        <w:rPr>
          <w:rFonts w:ascii="Calibri" w:hAnsi="Calibri"/>
          <w:sz w:val="24"/>
        </w:rPr>
        <w:t xml:space="preserve">To Charlie Shribner </w:t>
      </w:r>
    </w:p>
    <w:p>
      <w:r>
        <w:rPr>
          <w:rFonts w:ascii="Calibri" w:hAnsi="Calibri"/>
          <w:sz w:val="24"/>
        </w:rPr>
        <w:t xml:space="preserve">And </w:t>
      </w:r>
    </w:p>
    <w:p>
      <w:r>
        <w:rPr>
          <w:rFonts w:ascii="Calibri" w:hAnsi="Calibri"/>
          <w:sz w:val="24"/>
        </w:rPr>
        <w:t xml:space="preserve">To Max Perkins </w:t>
      </w:r>
    </w:p>
    <w:p>
      <w:r>
        <w:rPr>
          <w:rFonts w:ascii="Calibri" w:hAnsi="Calibri"/>
          <w:sz w:val="24"/>
        </w:rPr>
        <w:t xml:space="preserve"> </w:t>
      </w:r>
    </w:p>
    <w:p>
      <w:r>
        <w:rPr>
          <w:rFonts w:ascii="Calibri" w:hAnsi="Calibri"/>
          <w:sz w:val="24"/>
        </w:rPr>
        <w:t xml:space="preserve">He was an old man who fished alone in a sk iff in the Gulf Stream and he had gone </w:t>
      </w:r>
    </w:p>
    <w:p>
      <w:r>
        <w:rPr>
          <w:rFonts w:ascii="Calibri" w:hAnsi="Calibri"/>
          <w:sz w:val="24"/>
        </w:rPr>
        <w:t xml:space="preserve">eighty-four days now with out taking a fish. In the first fo rty days a boy had been with him. </w:t>
      </w:r>
    </w:p>
    <w:p>
      <w:r>
        <w:rPr>
          <w:rFonts w:ascii="Calibri" w:hAnsi="Calibri"/>
          <w:sz w:val="24"/>
        </w:rPr>
        <w:t xml:space="preserve">But after forty days without a fish the boy’s parents had told him that the old man was </w:t>
      </w:r>
    </w:p>
    <w:p>
      <w:r>
        <w:rPr>
          <w:rFonts w:ascii="Calibri" w:hAnsi="Calibri"/>
          <w:sz w:val="24"/>
        </w:rPr>
        <w:t xml:space="preserve">now definitely and finally salao,  which is the worst form of unlucky, and the boy had gone </w:t>
      </w:r>
    </w:p>
    <w:p>
      <w:r>
        <w:rPr>
          <w:rFonts w:ascii="Calibri" w:hAnsi="Calibri"/>
          <w:sz w:val="24"/>
        </w:rPr>
        <w:t xml:space="preserve">at their orders in another boat  which caught three good fish the first week. It made the </w:t>
      </w:r>
    </w:p>
    <w:p>
      <w:r>
        <w:rPr>
          <w:rFonts w:ascii="Calibri" w:hAnsi="Calibri"/>
          <w:sz w:val="24"/>
        </w:rPr>
        <w:t xml:space="preserve">boy sad to see the old man come  in each day with his skif f empty and he always went </w:t>
      </w:r>
    </w:p>
    <w:p>
      <w:r>
        <w:rPr>
          <w:rFonts w:ascii="Calibri" w:hAnsi="Calibri"/>
          <w:sz w:val="24"/>
        </w:rPr>
        <w:t xml:space="preserve">down to help him carry either the coiled li nes or the gaff and harpoon and the sail that </w:t>
      </w:r>
    </w:p>
    <w:p>
      <w:r>
        <w:rPr>
          <w:rFonts w:ascii="Calibri" w:hAnsi="Calibri"/>
          <w:sz w:val="24"/>
        </w:rPr>
        <w:t xml:space="preserve">was furled around the mast. Th e sail was patched with flour sacks and, furled, it looked </w:t>
      </w:r>
    </w:p>
    <w:p>
      <w:r>
        <w:rPr>
          <w:rFonts w:ascii="Calibri" w:hAnsi="Calibri"/>
          <w:sz w:val="24"/>
        </w:rPr>
        <w:t xml:space="preserve">like the flag of permanent defeat.  </w:t>
      </w:r>
    </w:p>
    <w:p>
      <w:r>
        <w:rPr>
          <w:rFonts w:ascii="Calibri" w:hAnsi="Calibri"/>
          <w:sz w:val="24"/>
        </w:rPr>
        <w:t xml:space="preserve">The old man was thin and gaunt with deep wrinkles in the back of his neck. The </w:t>
      </w:r>
    </w:p>
    <w:p>
      <w:r>
        <w:rPr>
          <w:rFonts w:ascii="Calibri" w:hAnsi="Calibri"/>
          <w:sz w:val="24"/>
        </w:rPr>
        <w:t xml:space="preserve">brown blotches of the benevolent  skin cancer the sun brings fr om its [9] reflection on the </w:t>
      </w:r>
    </w:p>
    <w:p>
      <w:r>
        <w:rPr>
          <w:rFonts w:ascii="Calibri" w:hAnsi="Calibri"/>
          <w:sz w:val="24"/>
        </w:rPr>
        <w:t xml:space="preserve">tropic sea were on his cheeks . The blotches ran well down the sides of his face and his </w:t>
      </w:r>
    </w:p>
    <w:p>
      <w:r>
        <w:rPr>
          <w:rFonts w:ascii="Calibri" w:hAnsi="Calibri"/>
          <w:sz w:val="24"/>
        </w:rPr>
        <w:t xml:space="preserve">hands had the deep-creased scars from handli ng heavy fish on the cords. But none of </w:t>
      </w:r>
    </w:p>
    <w:p>
      <w:r>
        <w:rPr>
          <w:rFonts w:ascii="Calibri" w:hAnsi="Calibri"/>
          <w:sz w:val="24"/>
        </w:rPr>
        <w:t xml:space="preserve">these scars were fresh. They  were as old as erosions  in a fishless desert.  </w:t>
      </w:r>
    </w:p>
    <w:p>
      <w:r>
        <w:rPr>
          <w:rFonts w:ascii="Calibri" w:hAnsi="Calibri"/>
          <w:sz w:val="24"/>
        </w:rPr>
        <w:t xml:space="preserve">Everything about him was old except his eyes and they  were the same color as the </w:t>
      </w:r>
    </w:p>
    <w:p>
      <w:r>
        <w:rPr>
          <w:rFonts w:ascii="Calibri" w:hAnsi="Calibri"/>
          <w:sz w:val="24"/>
        </w:rPr>
        <w:t xml:space="preserve">sea and were cheerful and undefeated.  </w:t>
      </w:r>
    </w:p>
    <w:p>
      <w:r>
        <w:rPr>
          <w:rFonts w:ascii="Calibri" w:hAnsi="Calibri"/>
          <w:sz w:val="24"/>
        </w:rPr>
        <w:t xml:space="preserve">“Santiago,” the boy said to him as they cl imbed the bank from where the skiff was </w:t>
      </w:r>
    </w:p>
    <w:p>
      <w:r>
        <w:rPr>
          <w:rFonts w:ascii="Calibri" w:hAnsi="Calibri"/>
          <w:sz w:val="24"/>
        </w:rPr>
        <w:t xml:space="preserve">hauled up. “I could go with you again. We’ve made some money.”  </w:t>
      </w:r>
    </w:p>
    <w:p>
      <w:r>
        <w:rPr>
          <w:rFonts w:ascii="Calibri" w:hAnsi="Calibri"/>
          <w:sz w:val="24"/>
        </w:rPr>
        <w:t xml:space="preserve">The old man had taught the boy to  fish and the boy loved him.  </w:t>
      </w:r>
    </w:p>
    <w:p>
      <w:r>
        <w:rPr>
          <w:rFonts w:ascii="Calibri" w:hAnsi="Calibri"/>
          <w:sz w:val="24"/>
        </w:rPr>
        <w:t xml:space="preserve">“No,” the old man said. “You’re with  a lucky boat. Stay with them.”  </w:t>
      </w:r>
    </w:p>
    <w:p>
      <w:r>
        <w:rPr>
          <w:rFonts w:ascii="Calibri" w:hAnsi="Calibri"/>
          <w:sz w:val="24"/>
        </w:rPr>
        <w:t xml:space="preserve">“But remember how you went eighty-seven days without fish and then we caught big </w:t>
      </w:r>
    </w:p>
    <w:p>
      <w:r>
        <w:rPr>
          <w:rFonts w:ascii="Calibri" w:hAnsi="Calibri"/>
          <w:sz w:val="24"/>
        </w:rPr>
        <w:t xml:space="preserve">ones every day for three weeks.”  </w:t>
      </w:r>
    </w:p>
    <w:p>
      <w:r>
        <w:rPr>
          <w:rFonts w:ascii="Calibri" w:hAnsi="Calibri"/>
          <w:sz w:val="24"/>
        </w:rPr>
        <w:t xml:space="preserve">T h e  O l d  M a n  a n d  t h e  S e a                                               Asiaing.com  </w:t>
      </w:r>
    </w:p>
    <w:p>
      <w:r>
        <w:rPr>
          <w:rFonts w:ascii="Calibri" w:hAnsi="Calibri"/>
          <w:sz w:val="24"/>
        </w:rPr>
        <w:t xml:space="preserve">- 2 - “I remember,” the old man said. “I know yo u did not leave me because you doubted.”  </w:t>
      </w:r>
    </w:p>
    <w:p>
      <w:r>
        <w:rPr>
          <w:rFonts w:ascii="Calibri" w:hAnsi="Calibri"/>
          <w:sz w:val="24"/>
        </w:rPr>
        <w:t xml:space="preserve">“It was papa made me leave. I am  a boy and I must obey him.”  </w:t>
      </w:r>
    </w:p>
    <w:p>
      <w:r>
        <w:rPr>
          <w:rFonts w:ascii="Calibri" w:hAnsi="Calibri"/>
          <w:sz w:val="24"/>
        </w:rPr>
        <w:t xml:space="preserve">“I know,” the old man said. “It is quite normal.”  “He hasn’t much faith.”  </w:t>
      </w:r>
    </w:p>
    <w:p>
      <w:r>
        <w:rPr>
          <w:rFonts w:ascii="Calibri" w:hAnsi="Calibri"/>
          <w:sz w:val="24"/>
        </w:rPr>
        <w:t xml:space="preserve">[10] “No,” the old man said. “B ut we have. Haven’t we?”  </w:t>
      </w:r>
    </w:p>
    <w:p>
      <w:r>
        <w:rPr>
          <w:rFonts w:ascii="Calibri" w:hAnsi="Calibri"/>
          <w:sz w:val="24"/>
        </w:rPr>
        <w:t xml:space="preserve">“Yes,” the boy said. “Can I offe r you a beer on the Terrace an d then we’ll take the stuff </w:t>
      </w:r>
    </w:p>
    <w:p>
      <w:r>
        <w:rPr>
          <w:rFonts w:ascii="Calibri" w:hAnsi="Calibri"/>
          <w:sz w:val="24"/>
        </w:rPr>
        <w:t xml:space="preserve">home.”  </w:t>
      </w:r>
    </w:p>
    <w:p>
      <w:r>
        <w:rPr>
          <w:rFonts w:ascii="Calibri" w:hAnsi="Calibri"/>
          <w:sz w:val="24"/>
        </w:rPr>
        <w:t xml:space="preserve">“Why not?” the old man said. “Between fishermen.”  </w:t>
      </w:r>
    </w:p>
    <w:p>
      <w:r>
        <w:rPr>
          <w:rFonts w:ascii="Calibri" w:hAnsi="Calibri"/>
          <w:sz w:val="24"/>
        </w:rPr>
        <w:t xml:space="preserve">They sat on the Terrace and many of the fishermen made fun of the old man and he </w:t>
      </w:r>
    </w:p>
    <w:p>
      <w:r>
        <w:rPr>
          <w:rFonts w:ascii="Calibri" w:hAnsi="Calibri"/>
          <w:sz w:val="24"/>
        </w:rPr>
        <w:t xml:space="preserve">was noteangry. Others, of the older fishermen, look ed at him and were  sad. But they did </w:t>
      </w:r>
    </w:p>
    <w:p>
      <w:r>
        <w:rPr>
          <w:rFonts w:ascii="Calibri" w:hAnsi="Calibri"/>
          <w:sz w:val="24"/>
        </w:rPr>
        <w:t xml:space="preserve">not show it and they spoke politely about the current and the depths they had drifted </w:t>
      </w:r>
    </w:p>
    <w:p>
      <w:r>
        <w:rPr>
          <w:rFonts w:ascii="Calibri" w:hAnsi="Calibri"/>
          <w:sz w:val="24"/>
        </w:rPr>
        <w:t xml:space="preserve">their lines at and the steady  good weather and of what they had seen. The successful </w:t>
      </w:r>
    </w:p>
    <w:p>
      <w:r>
        <w:rPr>
          <w:rFonts w:ascii="Calibri" w:hAnsi="Calibri"/>
          <w:sz w:val="24"/>
        </w:rPr>
        <w:t xml:space="preserve">fishermen of that day were already in and had butchered their marlin out and carried </w:t>
      </w:r>
    </w:p>
    <w:p>
      <w:r>
        <w:rPr>
          <w:rFonts w:ascii="Calibri" w:hAnsi="Calibri"/>
          <w:sz w:val="24"/>
        </w:rPr>
        <w:t xml:space="preserve">them laid full length across two planks, with two men staggering at the end of each plank, </w:t>
      </w:r>
    </w:p>
    <w:p>
      <w:r>
        <w:rPr>
          <w:rFonts w:ascii="Calibri" w:hAnsi="Calibri"/>
          <w:sz w:val="24"/>
        </w:rPr>
        <w:t xml:space="preserve">to the fish house where they waited for the ice truck to ca rry them to the market in </w:t>
      </w:r>
    </w:p>
    <w:p>
      <w:r>
        <w:rPr>
          <w:rFonts w:ascii="Calibri" w:hAnsi="Calibri"/>
          <w:sz w:val="24"/>
        </w:rPr>
        <w:t xml:space="preserve">Havana. Those who had caught sharks had take n them to the shark factory on the other </w:t>
      </w:r>
    </w:p>
    <w:p>
      <w:r>
        <w:rPr>
          <w:rFonts w:ascii="Calibri" w:hAnsi="Calibri"/>
          <w:sz w:val="24"/>
        </w:rPr>
        <w:t xml:space="preserve">side of the cove where they were hoisted on a block and tackle, their livers removed, their </w:t>
      </w:r>
    </w:p>
    <w:p>
      <w:r>
        <w:rPr>
          <w:rFonts w:ascii="Calibri" w:hAnsi="Calibri"/>
          <w:sz w:val="24"/>
        </w:rPr>
        <w:t xml:space="preserve">fins cut off and their hides skinned out and their flesh cut into strips for salting.  </w:t>
      </w:r>
    </w:p>
    <w:p>
      <w:r>
        <w:rPr>
          <w:rFonts w:ascii="Calibri" w:hAnsi="Calibri"/>
          <w:sz w:val="24"/>
        </w:rPr>
        <w:t xml:space="preserve">When the wind was in the east a smell came across the harbour from the shark </w:t>
      </w:r>
    </w:p>
    <w:p>
      <w:r>
        <w:rPr>
          <w:rFonts w:ascii="Calibri" w:hAnsi="Calibri"/>
          <w:sz w:val="24"/>
        </w:rPr>
        <w:t xml:space="preserve">factory; but today there [11] was only the fa int edge of the odour because the wind had </w:t>
      </w:r>
    </w:p>
    <w:p>
      <w:r>
        <w:rPr>
          <w:rFonts w:ascii="Calibri" w:hAnsi="Calibri"/>
          <w:sz w:val="24"/>
        </w:rPr>
        <w:t xml:space="preserve">backed into the north and then dropped off and it was pleasant and su nny on the Terrace.  </w:t>
      </w:r>
    </w:p>
    <w:p>
      <w:r>
        <w:rPr>
          <w:rFonts w:ascii="Calibri" w:hAnsi="Calibri"/>
          <w:sz w:val="24"/>
        </w:rPr>
        <w:t xml:space="preserve">“Santiago,” the boy said.  </w:t>
      </w:r>
    </w:p>
    <w:p>
      <w:r>
        <w:rPr>
          <w:rFonts w:ascii="Calibri" w:hAnsi="Calibri"/>
          <w:sz w:val="24"/>
        </w:rPr>
        <w:t xml:space="preserve">“Yes,” the old man said. He was holding his glass and thinking of many years ago.  </w:t>
      </w:r>
    </w:p>
    <w:p>
      <w:r>
        <w:rPr>
          <w:rFonts w:ascii="Calibri" w:hAnsi="Calibri"/>
          <w:sz w:val="24"/>
        </w:rPr>
        <w:t xml:space="preserve">“Can I go out to get sardines for you for tomorrow?”  </w:t>
      </w:r>
    </w:p>
    <w:p>
      <w:r>
        <w:rPr>
          <w:rFonts w:ascii="Calibri" w:hAnsi="Calibri"/>
          <w:sz w:val="24"/>
        </w:rPr>
        <w:t xml:space="preserve">“No. Go and play baseball. I can stil l row and Rogelio will throw the net.”  </w:t>
      </w:r>
    </w:p>
    <w:p>
      <w:r>
        <w:rPr>
          <w:rFonts w:ascii="Calibri" w:hAnsi="Calibri"/>
          <w:sz w:val="24"/>
        </w:rPr>
        <w:t xml:space="preserve">“I would like to go. If I cannot fish with you. I would like to serve in some way.”  </w:t>
      </w:r>
    </w:p>
    <w:p>
      <w:r>
        <w:rPr>
          <w:rFonts w:ascii="Calibri" w:hAnsi="Calibri"/>
          <w:sz w:val="24"/>
        </w:rPr>
        <w:t xml:space="preserve">“You bought me a beer,” the old ma n said. “You are already a man.”  </w:t>
      </w:r>
    </w:p>
    <w:p>
      <w:r>
        <w:rPr>
          <w:rFonts w:ascii="Calibri" w:hAnsi="Calibri"/>
          <w:sz w:val="24"/>
        </w:rPr>
        <w:t xml:space="preserve">“How old was I when you firs t took me in a boat?”  </w:t>
      </w:r>
    </w:p>
    <w:p>
      <w:r>
        <w:rPr>
          <w:rFonts w:ascii="Calibri" w:hAnsi="Calibri"/>
          <w:sz w:val="24"/>
        </w:rPr>
        <w:t xml:space="preserve">“Five and you nearly were killed when I brought the fish in too green and he nearly </w:t>
      </w:r>
    </w:p>
    <w:p>
      <w:r>
        <w:rPr>
          <w:rFonts w:ascii="Calibri" w:hAnsi="Calibri"/>
          <w:sz w:val="24"/>
        </w:rPr>
        <w:t xml:space="preserve">tore the boat to pieces. Can you remember?”  </w:t>
      </w:r>
    </w:p>
    <w:p>
      <w:r>
        <w:rPr>
          <w:rFonts w:ascii="Calibri" w:hAnsi="Calibri"/>
          <w:sz w:val="24"/>
        </w:rPr>
        <w:t xml:space="preserve">“I can remember the tail slapping and banging and the thwart  breaking and the </w:t>
      </w:r>
    </w:p>
    <w:p>
      <w:r>
        <w:rPr>
          <w:rFonts w:ascii="Calibri" w:hAnsi="Calibri"/>
          <w:sz w:val="24"/>
        </w:rPr>
        <w:t xml:space="preserve">noise of the clubbing. I can re member you throwing me into the bow where the wet coiled </w:t>
      </w:r>
    </w:p>
    <w:p>
      <w:r>
        <w:rPr>
          <w:rFonts w:ascii="Calibri" w:hAnsi="Calibri"/>
          <w:sz w:val="24"/>
        </w:rPr>
        <w:t xml:space="preserve">lines were and feeling the whole boat shiver  and the noise of you clubbing him like </w:t>
      </w:r>
    </w:p>
    <w:p>
      <w:r>
        <w:rPr>
          <w:rFonts w:ascii="Calibri" w:hAnsi="Calibri"/>
          <w:sz w:val="24"/>
        </w:rPr>
        <w:t xml:space="preserve">chopping a tree down and the sw eet blood smell all over me.”  </w:t>
      </w:r>
    </w:p>
    <w:p>
      <w:r>
        <w:rPr>
          <w:rFonts w:ascii="Calibri" w:hAnsi="Calibri"/>
          <w:sz w:val="24"/>
        </w:rPr>
        <w:t xml:space="preserve">[12] “Can you really remember that  or did I just tell it to you?”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